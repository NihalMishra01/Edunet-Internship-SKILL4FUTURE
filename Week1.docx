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DCFC2" w14:textId="52ECC059" w:rsidR="001D2AF0" w:rsidRPr="001D2AF0" w:rsidRDefault="001D2AF0" w:rsidP="001D2AF0">
      <w:pPr>
        <w:pStyle w:val="Heading1"/>
        <w:jc w:val="center"/>
        <w:rPr>
          <w:rFonts w:ascii="Cooper Black" w:hAnsi="Cooper Black"/>
          <w:sz w:val="40"/>
          <w:szCs w:val="40"/>
          <w:u w:val="single"/>
        </w:rPr>
      </w:pPr>
      <w:r w:rsidRPr="001D2AF0">
        <w:rPr>
          <w:rFonts w:ascii="Cooper Black" w:hAnsi="Cooper Black"/>
          <w:color w:val="000000"/>
          <w:sz w:val="40"/>
          <w:szCs w:val="40"/>
          <w:u w:val="single"/>
        </w:rPr>
        <w:t>Machine Learning and Algorithms</w:t>
      </w:r>
    </w:p>
    <w:p w14:paraId="513D0980" w14:textId="73CD7367" w:rsidR="001D2AF0" w:rsidRPr="001D2AF0" w:rsidRDefault="00000000" w:rsidP="001D2AF0">
      <w:pPr>
        <w:rPr>
          <w:rFonts w:ascii="Times New Roman" w:hAnsi="Times New Roman" w:cs="Times New Roman"/>
          <w:sz w:val="24"/>
          <w:szCs w:val="24"/>
        </w:rPr>
      </w:pPr>
      <w:r w:rsidRPr="001D2AF0">
        <w:rPr>
          <w:b/>
          <w:bCs/>
        </w:rPr>
        <w:br/>
      </w:r>
      <w:r w:rsidRPr="001D2AF0">
        <w:rPr>
          <w:rFonts w:ascii="Times New Roman" w:hAnsi="Times New Roman" w:cs="Times New Roman"/>
          <w:b/>
          <w:bCs/>
          <w:sz w:val="28"/>
          <w:szCs w:val="28"/>
          <w:u w:val="single"/>
        </w:rPr>
        <w:t>What is Machine Learning?</w:t>
      </w:r>
      <w:r>
        <w:br/>
      </w:r>
      <w:r>
        <w:br/>
      </w:r>
      <w:r w:rsidRPr="001D2AF0">
        <w:rPr>
          <w:rFonts w:ascii="Times New Roman" w:hAnsi="Times New Roman" w:cs="Times New Roman"/>
          <w:sz w:val="24"/>
          <w:szCs w:val="24"/>
        </w:rPr>
        <w:t>Machine Learning (ML) is a type of technology that helps computers learn from data and make decisions without needing to be specifically programmed for every task. Instead of giving the computer exact instructions, we provide it with data, and it finds patterns and learns from them. Over time, the system gets better at making predictions or decisions based on new data.</w:t>
      </w:r>
      <w:r w:rsidRPr="001D2AF0">
        <w:rPr>
          <w:rFonts w:ascii="Times New Roman" w:hAnsi="Times New Roman" w:cs="Times New Roman"/>
          <w:sz w:val="24"/>
          <w:szCs w:val="24"/>
        </w:rPr>
        <w:br/>
      </w:r>
      <w:r w:rsidRPr="001D2AF0">
        <w:rPr>
          <w:rFonts w:ascii="Times New Roman" w:hAnsi="Times New Roman" w:cs="Times New Roman"/>
          <w:sz w:val="24"/>
          <w:szCs w:val="24"/>
        </w:rPr>
        <w:br/>
        <w:t>Think of it like teaching a child how to recognize different types of fruits by showing them pictures of fruits. The child learns from the examples, and later, when shown a new fruit, they can figure out what it is based on what they've learned.</w:t>
      </w:r>
      <w:r w:rsidRPr="001D2AF0">
        <w:rPr>
          <w:rFonts w:ascii="Times New Roman" w:hAnsi="Times New Roman" w:cs="Times New Roman"/>
        </w:rPr>
        <w:br/>
      </w:r>
      <w:r w:rsidRPr="001D2AF0">
        <w:rPr>
          <w:rFonts w:ascii="Times New Roman" w:hAnsi="Times New Roman" w:cs="Times New Roman"/>
        </w:rPr>
        <w:br/>
      </w:r>
      <w:r w:rsidRPr="001D2AF0">
        <w:rPr>
          <w:rFonts w:ascii="Times New Roman" w:hAnsi="Times New Roman" w:cs="Times New Roman"/>
          <w:sz w:val="24"/>
          <w:szCs w:val="24"/>
          <w:u w:val="single"/>
        </w:rPr>
        <w:t>There are different types of Machine Learning, but some of the main ones are:</w:t>
      </w:r>
      <w:r w:rsidRPr="001D2AF0">
        <w:rPr>
          <w:rFonts w:ascii="Times New Roman" w:hAnsi="Times New Roman" w:cs="Times New Roman"/>
        </w:rPr>
        <w:br/>
      </w:r>
      <w:r w:rsidRPr="001D2AF0">
        <w:rPr>
          <w:rFonts w:ascii="Times New Roman" w:hAnsi="Times New Roman" w:cs="Times New Roman"/>
        </w:rPr>
        <w:br/>
      </w:r>
      <w:r w:rsidRPr="001D2AF0">
        <w:rPr>
          <w:rFonts w:ascii="Times New Roman" w:hAnsi="Times New Roman" w:cs="Times New Roman"/>
          <w:sz w:val="24"/>
          <w:szCs w:val="24"/>
        </w:rPr>
        <w:t>1. Supervised Learning</w:t>
      </w:r>
      <w:r w:rsidRPr="001D2AF0">
        <w:rPr>
          <w:rFonts w:ascii="Times New Roman" w:hAnsi="Times New Roman" w:cs="Times New Roman"/>
          <w:sz w:val="24"/>
          <w:szCs w:val="24"/>
        </w:rPr>
        <w:br/>
        <w:t>2. Unsupervised Learning</w:t>
      </w:r>
      <w:r w:rsidRPr="001D2AF0">
        <w:rPr>
          <w:rFonts w:ascii="Times New Roman" w:hAnsi="Times New Roman" w:cs="Times New Roman"/>
          <w:sz w:val="24"/>
          <w:szCs w:val="24"/>
        </w:rPr>
        <w:br/>
        <w:t>3. Reinforcement Learning</w:t>
      </w:r>
      <w:r w:rsidRPr="001D2AF0">
        <w:rPr>
          <w:rFonts w:ascii="Times New Roman" w:hAnsi="Times New Roman" w:cs="Times New Roman"/>
          <w:sz w:val="24"/>
          <w:szCs w:val="24"/>
        </w:rPr>
        <w:br/>
      </w:r>
      <w:r w:rsidRPr="001D2AF0">
        <w:rPr>
          <w:rFonts w:ascii="Times New Roman" w:hAnsi="Times New Roman" w:cs="Times New Roman"/>
        </w:rPr>
        <w:br/>
      </w:r>
      <w:r w:rsidRPr="001D2AF0">
        <w:rPr>
          <w:rFonts w:ascii="Times New Roman" w:hAnsi="Times New Roman" w:cs="Times New Roman"/>
          <w:b/>
          <w:bCs/>
          <w:sz w:val="28"/>
          <w:szCs w:val="28"/>
          <w:u w:val="single"/>
        </w:rPr>
        <w:t>What is Supervised Learning?</w:t>
      </w:r>
      <w:r w:rsidRPr="001D2AF0">
        <w:rPr>
          <w:rFonts w:ascii="Times New Roman" w:hAnsi="Times New Roman" w:cs="Times New Roman"/>
        </w:rPr>
        <w:br/>
      </w:r>
      <w:r w:rsidRPr="001D2AF0">
        <w:rPr>
          <w:rFonts w:ascii="Times New Roman" w:hAnsi="Times New Roman" w:cs="Times New Roman"/>
        </w:rPr>
        <w:br/>
      </w:r>
      <w:r w:rsidRPr="001D2AF0">
        <w:rPr>
          <w:rFonts w:ascii="Times New Roman" w:hAnsi="Times New Roman" w:cs="Times New Roman"/>
          <w:sz w:val="24"/>
          <w:szCs w:val="24"/>
        </w:rPr>
        <w:t>Supervised Learning is a type of Machine Learning where we teach the computer by showing it examples that are already labeled with the correct answers. In other words, we give it a dataset where the input (like an image or text) is paired with the correct output (like a label or a number). The computer uses these examples to learn and then make predictions on new, unseen data.</w:t>
      </w:r>
      <w:r w:rsidRPr="001D2AF0">
        <w:rPr>
          <w:rFonts w:ascii="Times New Roman" w:hAnsi="Times New Roman" w:cs="Times New Roman"/>
        </w:rPr>
        <w:br/>
      </w:r>
      <w:r w:rsidRPr="001D2AF0">
        <w:rPr>
          <w:rFonts w:ascii="Times New Roman" w:hAnsi="Times New Roman" w:cs="Times New Roman"/>
        </w:rPr>
        <w:br/>
      </w:r>
      <w:r w:rsidRPr="001D2AF0">
        <w:rPr>
          <w:rFonts w:ascii="Times New Roman" w:hAnsi="Times New Roman" w:cs="Times New Roman"/>
          <w:sz w:val="24"/>
          <w:szCs w:val="24"/>
        </w:rPr>
        <w:t>Supervised learning can be divided into two main types:</w:t>
      </w:r>
    </w:p>
    <w:p w14:paraId="4558A178" w14:textId="0EBA472C" w:rsidR="001D2AF0" w:rsidRPr="001D2AF0" w:rsidRDefault="001D2AF0" w:rsidP="001D2AF0">
      <w:pPr>
        <w:pStyle w:val="ListParagraph"/>
        <w:numPr>
          <w:ilvl w:val="0"/>
          <w:numId w:val="11"/>
        </w:numPr>
        <w:rPr>
          <w:rFonts w:ascii="Times New Roman" w:hAnsi="Times New Roman" w:cs="Times New Roman"/>
          <w:sz w:val="24"/>
          <w:szCs w:val="24"/>
        </w:rPr>
      </w:pPr>
      <w:r w:rsidRPr="001D2AF0">
        <w:rPr>
          <w:rFonts w:ascii="Times New Roman" w:hAnsi="Times New Roman" w:cs="Times New Roman"/>
          <w:sz w:val="24"/>
          <w:szCs w:val="24"/>
        </w:rPr>
        <w:t>C</w:t>
      </w:r>
      <w:r w:rsidR="00000000" w:rsidRPr="001D2AF0">
        <w:rPr>
          <w:rFonts w:ascii="Times New Roman" w:hAnsi="Times New Roman" w:cs="Times New Roman"/>
          <w:sz w:val="24"/>
          <w:szCs w:val="24"/>
        </w:rPr>
        <w:t xml:space="preserve">lassification (categorizing things) </w:t>
      </w:r>
    </w:p>
    <w:p w14:paraId="62E32D25" w14:textId="6BD4CB52" w:rsidR="00C44471" w:rsidRPr="001D2AF0" w:rsidRDefault="001D2AF0" w:rsidP="001D2AF0">
      <w:pPr>
        <w:pStyle w:val="ListParagraph"/>
        <w:numPr>
          <w:ilvl w:val="0"/>
          <w:numId w:val="11"/>
        </w:numPr>
        <w:rPr>
          <w:rFonts w:ascii="Times New Roman" w:hAnsi="Times New Roman" w:cs="Times New Roman"/>
        </w:rPr>
      </w:pPr>
      <w:r w:rsidRPr="001D2AF0">
        <w:rPr>
          <w:rFonts w:ascii="Times New Roman" w:hAnsi="Times New Roman" w:cs="Times New Roman"/>
          <w:sz w:val="24"/>
          <w:szCs w:val="24"/>
        </w:rPr>
        <w:t>R</w:t>
      </w:r>
      <w:r w:rsidR="00000000" w:rsidRPr="001D2AF0">
        <w:rPr>
          <w:rFonts w:ascii="Times New Roman" w:hAnsi="Times New Roman" w:cs="Times New Roman"/>
          <w:sz w:val="24"/>
          <w:szCs w:val="24"/>
        </w:rPr>
        <w:t>egression (predicting numbers)</w:t>
      </w:r>
      <w:r w:rsidR="00000000" w:rsidRPr="001D2AF0">
        <w:rPr>
          <w:rFonts w:ascii="Times New Roman" w:hAnsi="Times New Roman" w:cs="Times New Roman"/>
        </w:rPr>
        <w:br/>
      </w:r>
      <w:r w:rsidR="00000000" w:rsidRPr="001D2AF0">
        <w:rPr>
          <w:rFonts w:ascii="Times New Roman" w:hAnsi="Times New Roman" w:cs="Times New Roman"/>
        </w:rPr>
        <w:br/>
      </w:r>
      <w:r w:rsidR="00000000" w:rsidRPr="001D2AF0">
        <w:rPr>
          <w:rFonts w:ascii="Times New Roman" w:hAnsi="Times New Roman" w:cs="Times New Roman"/>
          <w:b/>
          <w:bCs/>
          <w:sz w:val="28"/>
          <w:szCs w:val="28"/>
          <w:u w:val="single"/>
        </w:rPr>
        <w:t>Classification Algorithm</w:t>
      </w:r>
      <w:r w:rsidR="00000000" w:rsidRPr="001D2AF0">
        <w:rPr>
          <w:rFonts w:ascii="Times New Roman" w:hAnsi="Times New Roman" w:cs="Times New Roman"/>
        </w:rPr>
        <w:br/>
      </w:r>
      <w:r w:rsidR="00000000" w:rsidRPr="001D2AF0">
        <w:rPr>
          <w:rFonts w:ascii="Times New Roman" w:hAnsi="Times New Roman" w:cs="Times New Roman"/>
        </w:rPr>
        <w:br/>
      </w:r>
      <w:r w:rsidR="00000000" w:rsidRPr="001D2AF0">
        <w:rPr>
          <w:rFonts w:ascii="Times New Roman" w:hAnsi="Times New Roman" w:cs="Times New Roman"/>
          <w:sz w:val="24"/>
          <w:szCs w:val="24"/>
        </w:rPr>
        <w:t>In Classification, the goal is to assign a category or label to data. We train the model with labeled examples, and once it's trained, it can predict which category new data belongs to.</w:t>
      </w:r>
      <w:r w:rsidR="00000000" w:rsidRPr="001D2AF0">
        <w:rPr>
          <w:rFonts w:ascii="Times New Roman" w:hAnsi="Times New Roman" w:cs="Times New Roman"/>
          <w:sz w:val="24"/>
          <w:szCs w:val="24"/>
        </w:rPr>
        <w:br/>
      </w:r>
      <w:r w:rsidR="00000000" w:rsidRPr="001D2AF0">
        <w:rPr>
          <w:rFonts w:ascii="Times New Roman" w:hAnsi="Times New Roman" w:cs="Times New Roman"/>
        </w:rPr>
        <w:br/>
      </w:r>
      <w:r w:rsidR="00000000" w:rsidRPr="001D2AF0">
        <w:rPr>
          <w:rFonts w:ascii="Times New Roman" w:hAnsi="Times New Roman" w:cs="Times New Roman"/>
          <w:b/>
          <w:bCs/>
          <w:sz w:val="28"/>
          <w:szCs w:val="28"/>
          <w:u w:val="single"/>
        </w:rPr>
        <w:t>Example of Classification:</w:t>
      </w:r>
      <w:r w:rsidR="00000000" w:rsidRPr="001D2AF0">
        <w:rPr>
          <w:rFonts w:ascii="Times New Roman" w:hAnsi="Times New Roman" w:cs="Times New Roman"/>
          <w:sz w:val="28"/>
          <w:szCs w:val="28"/>
        </w:rPr>
        <w:t xml:space="preserve">  </w:t>
      </w:r>
      <w:r w:rsidR="00000000" w:rsidRPr="001D2AF0">
        <w:rPr>
          <w:rFonts w:ascii="Times New Roman" w:hAnsi="Times New Roman" w:cs="Times New Roman"/>
        </w:rPr>
        <w:br/>
      </w:r>
      <w:r w:rsidR="00000000" w:rsidRPr="001D2AF0">
        <w:rPr>
          <w:rFonts w:ascii="Times New Roman" w:hAnsi="Times New Roman" w:cs="Times New Roman"/>
          <w:sz w:val="24"/>
          <w:szCs w:val="24"/>
        </w:rPr>
        <w:t>Imagine you're trying to classify emails into two categories: spam and not spam. You train the model with a set of emails that are already labeled as either spam or not spam. The model looks at things like the words in the email, the sender, and other features to figure out what makes an email spam. After it's trained, the model can predict if a new email is spam or not.</w:t>
      </w:r>
      <w:r w:rsidR="00000000" w:rsidRPr="001D2AF0">
        <w:rPr>
          <w:rFonts w:ascii="Times New Roman" w:hAnsi="Times New Roman" w:cs="Times New Roman"/>
        </w:rPr>
        <w:br/>
      </w:r>
      <w:r w:rsidR="00000000" w:rsidRPr="001D2AF0">
        <w:rPr>
          <w:rFonts w:ascii="Times New Roman" w:hAnsi="Times New Roman" w:cs="Times New Roman"/>
        </w:rPr>
        <w:br/>
      </w:r>
      <w:r w:rsidR="00000000" w:rsidRPr="001D2AF0">
        <w:rPr>
          <w:rFonts w:ascii="Times New Roman" w:hAnsi="Times New Roman" w:cs="Times New Roman"/>
          <w:b/>
          <w:bCs/>
          <w:sz w:val="28"/>
          <w:szCs w:val="28"/>
          <w:u w:val="single"/>
        </w:rPr>
        <w:t>Types of Classification Algorithms:</w:t>
      </w:r>
      <w:r w:rsidR="00000000" w:rsidRPr="001D2AF0">
        <w:rPr>
          <w:rFonts w:ascii="Times New Roman" w:hAnsi="Times New Roman" w:cs="Times New Roman"/>
        </w:rPr>
        <w:br/>
      </w:r>
      <w:r w:rsidR="00000000" w:rsidRPr="001D2AF0">
        <w:rPr>
          <w:rFonts w:ascii="Times New Roman" w:hAnsi="Times New Roman" w:cs="Times New Roman"/>
          <w:sz w:val="24"/>
          <w:szCs w:val="24"/>
        </w:rPr>
        <w:lastRenderedPageBreak/>
        <w:t>1. Logistic Regression: This algorithm predicts which category something belongs to, like spam or not spam.</w:t>
      </w:r>
      <w:r w:rsidR="00000000" w:rsidRPr="001D2AF0">
        <w:rPr>
          <w:rFonts w:ascii="Times New Roman" w:hAnsi="Times New Roman" w:cs="Times New Roman"/>
          <w:sz w:val="24"/>
          <w:szCs w:val="24"/>
        </w:rPr>
        <w:br/>
        <w:t>2. Decision Trees: A decision tree splits the data into smaller groups, making decisions based on certain features.</w:t>
      </w:r>
      <w:r w:rsidR="00000000" w:rsidRPr="001D2AF0">
        <w:rPr>
          <w:rFonts w:ascii="Times New Roman" w:hAnsi="Times New Roman" w:cs="Times New Roman"/>
          <w:sz w:val="24"/>
          <w:szCs w:val="24"/>
        </w:rPr>
        <w:br/>
        <w:t>3. Random Forest: This is a group of decision trees that works together to make better decisions.</w:t>
      </w:r>
      <w:r w:rsidR="00000000" w:rsidRPr="001D2AF0">
        <w:rPr>
          <w:rFonts w:ascii="Times New Roman" w:hAnsi="Times New Roman" w:cs="Times New Roman"/>
          <w:sz w:val="24"/>
          <w:szCs w:val="24"/>
        </w:rPr>
        <w:br/>
        <w:t>4. Support Vector Machine (SVM): SVM tries to find the best boundary between categories.</w:t>
      </w:r>
      <w:r w:rsidR="00000000" w:rsidRPr="001D2AF0">
        <w:rPr>
          <w:rFonts w:ascii="Times New Roman" w:hAnsi="Times New Roman" w:cs="Times New Roman"/>
          <w:sz w:val="24"/>
          <w:szCs w:val="24"/>
        </w:rPr>
        <w:br/>
        <w:t>5. K-Nearest Neighbors (KNN): This algorithm looks at the closest examples to make predictions.</w:t>
      </w:r>
      <w:r w:rsidR="00000000" w:rsidRPr="001D2AF0">
        <w:rPr>
          <w:rFonts w:ascii="Times New Roman" w:hAnsi="Times New Roman" w:cs="Times New Roman"/>
          <w:sz w:val="24"/>
          <w:szCs w:val="24"/>
        </w:rPr>
        <w:br/>
      </w:r>
      <w:r w:rsidR="00000000" w:rsidRPr="001D2AF0">
        <w:rPr>
          <w:rFonts w:ascii="Times New Roman" w:hAnsi="Times New Roman" w:cs="Times New Roman"/>
        </w:rPr>
        <w:br/>
      </w:r>
      <w:r w:rsidR="00000000" w:rsidRPr="001D2AF0">
        <w:rPr>
          <w:rFonts w:ascii="Times New Roman" w:hAnsi="Times New Roman" w:cs="Times New Roman"/>
          <w:b/>
          <w:bCs/>
          <w:sz w:val="28"/>
          <w:szCs w:val="28"/>
          <w:u w:val="single"/>
        </w:rPr>
        <w:t>Re</w:t>
      </w:r>
      <w:r w:rsidRPr="001D2AF0">
        <w:rPr>
          <w:rFonts w:ascii="Times New Roman" w:hAnsi="Times New Roman" w:cs="Times New Roman"/>
          <w:b/>
          <w:bCs/>
          <w:sz w:val="28"/>
          <w:szCs w:val="28"/>
          <w:u w:val="single"/>
        </w:rPr>
        <w:t>g</w:t>
      </w:r>
      <w:r w:rsidR="00000000" w:rsidRPr="001D2AF0">
        <w:rPr>
          <w:rFonts w:ascii="Times New Roman" w:hAnsi="Times New Roman" w:cs="Times New Roman"/>
          <w:b/>
          <w:bCs/>
          <w:sz w:val="28"/>
          <w:szCs w:val="28"/>
          <w:u w:val="single"/>
        </w:rPr>
        <w:t>ression Algorithm</w:t>
      </w:r>
      <w:r w:rsidR="00000000" w:rsidRPr="001D2AF0">
        <w:rPr>
          <w:rFonts w:ascii="Times New Roman" w:hAnsi="Times New Roman" w:cs="Times New Roman"/>
        </w:rPr>
        <w:br/>
      </w:r>
      <w:r w:rsidR="00000000" w:rsidRPr="001D2AF0">
        <w:rPr>
          <w:rFonts w:ascii="Times New Roman" w:hAnsi="Times New Roman" w:cs="Times New Roman"/>
        </w:rPr>
        <w:br/>
      </w:r>
      <w:r w:rsidR="00000000" w:rsidRPr="001D2AF0">
        <w:rPr>
          <w:rFonts w:ascii="Times New Roman" w:hAnsi="Times New Roman" w:cs="Times New Roman"/>
          <w:sz w:val="24"/>
          <w:szCs w:val="24"/>
        </w:rPr>
        <w:t>In Regression, the goal is to predict a continuous value, like a number. Instead of just categorizing data, we predict a value that could be any number.</w:t>
      </w:r>
      <w:r w:rsidR="00000000" w:rsidRPr="001D2AF0">
        <w:rPr>
          <w:rFonts w:ascii="Times New Roman" w:hAnsi="Times New Roman" w:cs="Times New Roman"/>
        </w:rPr>
        <w:br/>
      </w:r>
      <w:r w:rsidR="00000000" w:rsidRPr="001D2AF0">
        <w:rPr>
          <w:rFonts w:ascii="Times New Roman" w:hAnsi="Times New Roman" w:cs="Times New Roman"/>
          <w:b/>
          <w:bCs/>
          <w:sz w:val="28"/>
          <w:szCs w:val="28"/>
          <w:u w:val="single"/>
        </w:rPr>
        <w:br/>
        <w:t>Example of Regression:</w:t>
      </w:r>
      <w:r w:rsidR="00000000" w:rsidRPr="001D2AF0">
        <w:rPr>
          <w:rFonts w:ascii="Times New Roman" w:hAnsi="Times New Roman" w:cs="Times New Roman"/>
          <w:sz w:val="28"/>
          <w:szCs w:val="28"/>
        </w:rPr>
        <w:t xml:space="preserve">  </w:t>
      </w:r>
      <w:r w:rsidR="00000000" w:rsidRPr="001D2AF0">
        <w:rPr>
          <w:rFonts w:ascii="Times New Roman" w:hAnsi="Times New Roman" w:cs="Times New Roman"/>
        </w:rPr>
        <w:br/>
      </w:r>
      <w:r w:rsidR="00000000" w:rsidRPr="001D2AF0">
        <w:rPr>
          <w:rFonts w:ascii="Times New Roman" w:hAnsi="Times New Roman" w:cs="Times New Roman"/>
          <w:sz w:val="24"/>
          <w:szCs w:val="24"/>
        </w:rPr>
        <w:t>Suppose you want to predict the price of a house based on features like its size, number of bedrooms, and location. You provide the model with a dataset where the house prices are already known, and it learns how the features influence the price. After training, the model can predict the price of a new house based on its features.</w:t>
      </w:r>
      <w:r w:rsidR="00000000" w:rsidRPr="001D2AF0">
        <w:rPr>
          <w:rFonts w:ascii="Times New Roman" w:hAnsi="Times New Roman" w:cs="Times New Roman"/>
          <w:sz w:val="24"/>
          <w:szCs w:val="24"/>
        </w:rPr>
        <w:br/>
      </w:r>
      <w:r w:rsidR="00000000" w:rsidRPr="001D2AF0">
        <w:rPr>
          <w:rFonts w:ascii="Times New Roman" w:hAnsi="Times New Roman" w:cs="Times New Roman"/>
          <w:sz w:val="24"/>
          <w:szCs w:val="24"/>
        </w:rPr>
        <w:br/>
      </w:r>
      <w:r w:rsidR="00000000" w:rsidRPr="001D2AF0">
        <w:rPr>
          <w:rFonts w:ascii="Times New Roman" w:hAnsi="Times New Roman" w:cs="Times New Roman"/>
          <w:b/>
          <w:bCs/>
          <w:sz w:val="28"/>
          <w:szCs w:val="28"/>
          <w:u w:val="single"/>
        </w:rPr>
        <w:t>Types of Regression Algorithms:</w:t>
      </w:r>
      <w:r w:rsidR="00000000" w:rsidRPr="001D2AF0">
        <w:rPr>
          <w:rFonts w:ascii="Times New Roman" w:hAnsi="Times New Roman" w:cs="Times New Roman"/>
        </w:rPr>
        <w:br/>
      </w:r>
      <w:r w:rsidR="00000000" w:rsidRPr="001D2AF0">
        <w:rPr>
          <w:rFonts w:ascii="Times New Roman" w:hAnsi="Times New Roman" w:cs="Times New Roman"/>
          <w:sz w:val="24"/>
          <w:szCs w:val="24"/>
        </w:rPr>
        <w:t>1. Linear Regression: This algorithm looks for a straight-line relationship between the input and the output.</w:t>
      </w:r>
      <w:r w:rsidR="00000000" w:rsidRPr="001D2AF0">
        <w:rPr>
          <w:rFonts w:ascii="Times New Roman" w:hAnsi="Times New Roman" w:cs="Times New Roman"/>
          <w:sz w:val="24"/>
          <w:szCs w:val="24"/>
        </w:rPr>
        <w:br/>
        <w:t xml:space="preserve">   - Example: Predicting house prices based on square footage using a simple straight line.</w:t>
      </w:r>
      <w:r w:rsidR="00000000" w:rsidRPr="001D2AF0">
        <w:rPr>
          <w:rFonts w:ascii="Times New Roman" w:hAnsi="Times New Roman" w:cs="Times New Roman"/>
          <w:sz w:val="24"/>
          <w:szCs w:val="24"/>
        </w:rPr>
        <w:br/>
        <w:t>2. Polynomial Regression: This is a more complex version of linear regression that can handle curves.</w:t>
      </w:r>
      <w:r w:rsidR="00000000" w:rsidRPr="001D2AF0">
        <w:rPr>
          <w:rFonts w:ascii="Times New Roman" w:hAnsi="Times New Roman" w:cs="Times New Roman"/>
          <w:sz w:val="24"/>
          <w:szCs w:val="24"/>
        </w:rPr>
        <w:br/>
        <w:t xml:space="preserve">   -</w:t>
      </w:r>
      <w:r w:rsidRPr="001D2AF0">
        <w:rPr>
          <w:rFonts w:ascii="Times New Roman" w:hAnsi="Times New Roman" w:cs="Times New Roman"/>
          <w:sz w:val="24"/>
          <w:szCs w:val="24"/>
        </w:rPr>
        <w:t xml:space="preserve"> </w:t>
      </w:r>
      <w:r w:rsidR="00000000" w:rsidRPr="001D2AF0">
        <w:rPr>
          <w:rFonts w:ascii="Times New Roman" w:hAnsi="Times New Roman" w:cs="Times New Roman"/>
          <w:sz w:val="24"/>
          <w:szCs w:val="24"/>
        </w:rPr>
        <w:t>Example: Predicting sales over time when the trend is not a straight line but a curve.</w:t>
      </w:r>
      <w:r w:rsidR="00000000" w:rsidRPr="001D2AF0">
        <w:rPr>
          <w:rFonts w:ascii="Times New Roman" w:hAnsi="Times New Roman" w:cs="Times New Roman"/>
          <w:sz w:val="24"/>
          <w:szCs w:val="24"/>
        </w:rPr>
        <w:br/>
        <w:t>3. Ridge and Lasso Regression: These are types of linear regression that add extra rules to make the model simpler and prevent it from overfitting the data.</w:t>
      </w:r>
      <w:r w:rsidR="00000000" w:rsidRPr="001D2AF0">
        <w:rPr>
          <w:rFonts w:ascii="Times New Roman" w:hAnsi="Times New Roman" w:cs="Times New Roman"/>
          <w:sz w:val="24"/>
          <w:szCs w:val="24"/>
        </w:rPr>
        <w:br/>
        <w:t>4. Decision Tree Regression: This is similar to decision trees in classification but used for predicting numbers.</w:t>
      </w:r>
      <w:r w:rsidR="00000000" w:rsidRPr="001D2AF0">
        <w:rPr>
          <w:rFonts w:ascii="Times New Roman" w:hAnsi="Times New Roman" w:cs="Times New Roman"/>
          <w:sz w:val="24"/>
          <w:szCs w:val="24"/>
        </w:rPr>
        <w:br/>
        <w:t>5. Random Forest Regression: A combination of decision trees that works together to make better predictions.</w:t>
      </w:r>
      <w:r w:rsidR="00000000" w:rsidRPr="001D2AF0">
        <w:rPr>
          <w:rFonts w:ascii="Times New Roman" w:hAnsi="Times New Roman" w:cs="Times New Roman"/>
        </w:rPr>
        <w:br/>
      </w:r>
      <w:r w:rsidR="00000000" w:rsidRPr="001D2AF0">
        <w:rPr>
          <w:rFonts w:ascii="Times New Roman" w:hAnsi="Times New Roman" w:cs="Times New Roman"/>
        </w:rPr>
        <w:br/>
      </w:r>
      <w:r w:rsidR="00000000" w:rsidRPr="001D2AF0">
        <w:rPr>
          <w:rFonts w:ascii="Times New Roman" w:hAnsi="Times New Roman" w:cs="Times New Roman"/>
        </w:rPr>
        <w:br/>
      </w:r>
    </w:p>
    <w:sectPr w:rsidR="00C44471" w:rsidRPr="001D2AF0" w:rsidSect="001D2AF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E46A0" w14:textId="77777777" w:rsidR="00140811" w:rsidRDefault="00140811" w:rsidP="001D2AF0">
      <w:pPr>
        <w:spacing w:after="0" w:line="240" w:lineRule="auto"/>
      </w:pPr>
      <w:r>
        <w:separator/>
      </w:r>
    </w:p>
  </w:endnote>
  <w:endnote w:type="continuationSeparator" w:id="0">
    <w:p w14:paraId="07B88C45" w14:textId="77777777" w:rsidR="00140811" w:rsidRDefault="00140811" w:rsidP="001D2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9D87D" w14:textId="77777777" w:rsidR="00140811" w:rsidRDefault="00140811" w:rsidP="001D2AF0">
      <w:pPr>
        <w:spacing w:after="0" w:line="240" w:lineRule="auto"/>
      </w:pPr>
      <w:r>
        <w:separator/>
      </w:r>
    </w:p>
  </w:footnote>
  <w:footnote w:type="continuationSeparator" w:id="0">
    <w:p w14:paraId="45B5EDF7" w14:textId="77777777" w:rsidR="00140811" w:rsidRDefault="00140811" w:rsidP="001D2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DEB568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184188B"/>
    <w:multiLevelType w:val="hybridMultilevel"/>
    <w:tmpl w:val="9620B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2087519">
    <w:abstractNumId w:val="8"/>
  </w:num>
  <w:num w:numId="2" w16cid:durableId="70321455">
    <w:abstractNumId w:val="6"/>
  </w:num>
  <w:num w:numId="3" w16cid:durableId="1237281906">
    <w:abstractNumId w:val="5"/>
  </w:num>
  <w:num w:numId="4" w16cid:durableId="285283371">
    <w:abstractNumId w:val="4"/>
  </w:num>
  <w:num w:numId="5" w16cid:durableId="120733514">
    <w:abstractNumId w:val="7"/>
  </w:num>
  <w:num w:numId="6" w16cid:durableId="1204513020">
    <w:abstractNumId w:val="3"/>
  </w:num>
  <w:num w:numId="7" w16cid:durableId="1675915152">
    <w:abstractNumId w:val="2"/>
  </w:num>
  <w:num w:numId="8" w16cid:durableId="328022989">
    <w:abstractNumId w:val="1"/>
  </w:num>
  <w:num w:numId="9" w16cid:durableId="697197788">
    <w:abstractNumId w:val="0"/>
  </w:num>
  <w:num w:numId="10" w16cid:durableId="1707295630">
    <w:abstractNumId w:val="10"/>
  </w:num>
  <w:num w:numId="11" w16cid:durableId="15018936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2157"/>
    <w:rsid w:val="00140811"/>
    <w:rsid w:val="0015074B"/>
    <w:rsid w:val="001D2AF0"/>
    <w:rsid w:val="0029639D"/>
    <w:rsid w:val="00326F90"/>
    <w:rsid w:val="004E0912"/>
    <w:rsid w:val="00A3472C"/>
    <w:rsid w:val="00AA1D8D"/>
    <w:rsid w:val="00B47730"/>
    <w:rsid w:val="00C4447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C9EC9D"/>
  <w14:defaultImageDpi w14:val="300"/>
  <w15:docId w15:val="{EEF6E9FF-F72B-4328-B301-69E7B777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nihal mishra</cp:lastModifiedBy>
  <cp:revision>2</cp:revision>
  <dcterms:created xsi:type="dcterms:W3CDTF">2025-04-30T11:16:00Z</dcterms:created>
  <dcterms:modified xsi:type="dcterms:W3CDTF">2025-04-30T11:16:00Z</dcterms:modified>
  <cp:category/>
</cp:coreProperties>
</file>